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1BE24" w14:textId="77777777" w:rsidR="004F6DDD" w:rsidRPr="00953839" w:rsidRDefault="00000000">
      <w:pPr>
        <w:pStyle w:val="Title"/>
        <w:rPr>
          <w:lang w:val="es-ES"/>
        </w:rPr>
      </w:pPr>
      <w:r w:rsidRPr="00953839">
        <w:rPr>
          <w:lang w:val="es-ES"/>
        </w:rPr>
        <w:t>Documentación Profesional del Proyecto - CONCRETEWARE</w:t>
      </w:r>
    </w:p>
    <w:p w14:paraId="5E28722C" w14:textId="77777777" w:rsidR="004F6DDD" w:rsidRPr="00953839" w:rsidRDefault="00000000">
      <w:pPr>
        <w:rPr>
          <w:lang w:val="es-ES"/>
        </w:rPr>
      </w:pPr>
      <w:r w:rsidRPr="00953839">
        <w:rPr>
          <w:lang w:val="es-ES"/>
        </w:rPr>
        <w:t>Autor: Concreteware</w:t>
      </w:r>
      <w:r w:rsidRPr="00953839">
        <w:rPr>
          <w:lang w:val="es-ES"/>
        </w:rPr>
        <w:br/>
        <w:t>Fecha: Julio de 2025</w:t>
      </w:r>
    </w:p>
    <w:p w14:paraId="50B0EF01" w14:textId="77777777" w:rsidR="004F6DDD" w:rsidRDefault="00000000">
      <w:pPr>
        <w:pStyle w:val="Heading1"/>
      </w:pPr>
      <w:r>
        <w:t>Índice</w:t>
      </w:r>
    </w:p>
    <w:p w14:paraId="2ECDDE38" w14:textId="77777777" w:rsidR="004F6DDD" w:rsidRDefault="00000000">
      <w:pPr>
        <w:pStyle w:val="ListNumber"/>
      </w:pPr>
      <w:r>
        <w:t>1. Descripción General</w:t>
      </w:r>
    </w:p>
    <w:p w14:paraId="2AD2D08E" w14:textId="77777777" w:rsidR="004F6DDD" w:rsidRDefault="00000000">
      <w:pPr>
        <w:pStyle w:val="ListNumber"/>
      </w:pPr>
      <w:r>
        <w:t>2. Arquitectura y Tecnologías</w:t>
      </w:r>
    </w:p>
    <w:p w14:paraId="749792A0" w14:textId="77777777" w:rsidR="004F6DDD" w:rsidRDefault="00000000">
      <w:pPr>
        <w:pStyle w:val="ListNumber"/>
      </w:pPr>
      <w:r>
        <w:t>3. Estructura del Proyecto</w:t>
      </w:r>
    </w:p>
    <w:p w14:paraId="75E1096B" w14:textId="77777777" w:rsidR="004F6DDD" w:rsidRDefault="00000000">
      <w:pPr>
        <w:pStyle w:val="ListNumber"/>
      </w:pPr>
      <w:r>
        <w:t>4. Modelos de Datos</w:t>
      </w:r>
    </w:p>
    <w:p w14:paraId="55335378" w14:textId="77777777" w:rsidR="004F6DDD" w:rsidRDefault="00000000">
      <w:pPr>
        <w:pStyle w:val="ListNumber"/>
      </w:pPr>
      <w:r>
        <w:t>5. Funcionalidades Principales</w:t>
      </w:r>
    </w:p>
    <w:p w14:paraId="2D15F757" w14:textId="77777777" w:rsidR="004F6DDD" w:rsidRDefault="00000000">
      <w:pPr>
        <w:pStyle w:val="ListNumber"/>
      </w:pPr>
      <w:r>
        <w:t>6. API REST - Endpoints Backend</w:t>
      </w:r>
    </w:p>
    <w:p w14:paraId="3EBE88CA" w14:textId="77777777" w:rsidR="004F6DDD" w:rsidRDefault="00000000">
      <w:pPr>
        <w:pStyle w:val="ListNumber"/>
      </w:pPr>
      <w:r>
        <w:t>7. Autenticación y Seguridad</w:t>
      </w:r>
    </w:p>
    <w:p w14:paraId="2E929276" w14:textId="77777777" w:rsidR="004F6DDD" w:rsidRDefault="00000000">
      <w:pPr>
        <w:pStyle w:val="ListNumber"/>
      </w:pPr>
      <w:r>
        <w:t>8. Configuración y Despliegue</w:t>
      </w:r>
    </w:p>
    <w:p w14:paraId="480993FB" w14:textId="77777777" w:rsidR="004F6DDD" w:rsidRDefault="00000000">
      <w:pPr>
        <w:pStyle w:val="ListNumber"/>
      </w:pPr>
      <w:r>
        <w:t>9. Troubleshooting y Buenas Prácticas</w:t>
      </w:r>
    </w:p>
    <w:p w14:paraId="327ED93A" w14:textId="77777777" w:rsidR="004F6DDD" w:rsidRDefault="00000000">
      <w:pPr>
        <w:pStyle w:val="ListNumber"/>
      </w:pPr>
      <w:r>
        <w:t>10. Créditos y Contacto</w:t>
      </w:r>
    </w:p>
    <w:p w14:paraId="47606621" w14:textId="77777777" w:rsidR="004F6DDD" w:rsidRDefault="00000000">
      <w:r>
        <w:br w:type="page"/>
      </w:r>
    </w:p>
    <w:p w14:paraId="583AD495" w14:textId="77777777" w:rsidR="004F6DDD" w:rsidRDefault="00000000">
      <w:pPr>
        <w:pStyle w:val="Heading1"/>
      </w:pPr>
      <w:r>
        <w:lastRenderedPageBreak/>
        <w:t>1. Descripción General</w:t>
      </w:r>
    </w:p>
    <w:p w14:paraId="63FA34BD" w14:textId="77777777" w:rsidR="004F6DDD" w:rsidRDefault="00000000">
      <w:r>
        <w:t>1. DESCRIPCIÓN GENERAL</w:t>
      </w:r>
    </w:p>
    <w:p w14:paraId="10C623FC" w14:textId="77777777" w:rsidR="004F6DDD" w:rsidRDefault="00000000">
      <w:r>
        <w:br w:type="page"/>
      </w:r>
    </w:p>
    <w:p w14:paraId="1C5F2E8D" w14:textId="77777777" w:rsidR="004F6DDD" w:rsidRDefault="00000000">
      <w:pPr>
        <w:pStyle w:val="Heading1"/>
      </w:pPr>
      <w:r>
        <w:lastRenderedPageBreak/>
        <w:t>2. Arquitectura y Tecnologías</w:t>
      </w:r>
    </w:p>
    <w:p w14:paraId="0A898CF3" w14:textId="77777777" w:rsidR="004F6DDD" w:rsidRPr="00953839" w:rsidRDefault="00000000">
      <w:pPr>
        <w:rPr>
          <w:lang w:val="es-ES"/>
        </w:rPr>
      </w:pPr>
      <w:r w:rsidRPr="00953839">
        <w:rPr>
          <w:lang w:val="es-ES"/>
        </w:rPr>
        <w:t>Concreteware es una plataforma tecnológica integral para la gestión de plantas de concreto premezclado. Permite administrar clientes, obras, productos, vehículos, conductores y pedidos, centralizando la logística y operación de la empresa. El sistema está compuesto por un frontend web responsivo y un backend robusto, integrados mediante una API REST y autenticación segura con Firebase.</w:t>
      </w:r>
    </w:p>
    <w:p w14:paraId="59F102D1" w14:textId="77777777" w:rsidR="004F6DDD" w:rsidRPr="00953839" w:rsidRDefault="00000000">
      <w:pPr>
        <w:rPr>
          <w:lang w:val="es-ES"/>
        </w:rPr>
      </w:pPr>
      <w:r w:rsidRPr="00953839">
        <w:rPr>
          <w:lang w:val="es-ES"/>
        </w:rPr>
        <w:br w:type="page"/>
      </w:r>
    </w:p>
    <w:p w14:paraId="0E060324" w14:textId="77777777" w:rsidR="004F6DDD" w:rsidRPr="00953839" w:rsidRDefault="00000000">
      <w:pPr>
        <w:pStyle w:val="Heading1"/>
        <w:rPr>
          <w:lang w:val="es-ES"/>
        </w:rPr>
      </w:pPr>
      <w:r w:rsidRPr="00953839">
        <w:rPr>
          <w:lang w:val="es-ES"/>
        </w:rPr>
        <w:lastRenderedPageBreak/>
        <w:t>3. Estructura del Proyecto</w:t>
      </w:r>
    </w:p>
    <w:p w14:paraId="17B32F2F" w14:textId="77777777" w:rsidR="004F6DDD" w:rsidRPr="00953839" w:rsidRDefault="00000000">
      <w:pPr>
        <w:rPr>
          <w:lang w:val="es-ES"/>
        </w:rPr>
      </w:pPr>
      <w:r w:rsidRPr="00953839">
        <w:rPr>
          <w:lang w:val="es-ES"/>
        </w:rPr>
        <w:t>2. ARQUITECTURA Y TECNOLOGÍAS</w:t>
      </w:r>
    </w:p>
    <w:p w14:paraId="5025CCE7" w14:textId="77777777" w:rsidR="004F6DDD" w:rsidRPr="00953839" w:rsidRDefault="00000000">
      <w:pPr>
        <w:rPr>
          <w:lang w:val="es-ES"/>
        </w:rPr>
      </w:pPr>
      <w:r w:rsidRPr="00953839">
        <w:rPr>
          <w:lang w:val="es-ES"/>
        </w:rPr>
        <w:br w:type="page"/>
      </w:r>
    </w:p>
    <w:p w14:paraId="5532A7E9" w14:textId="77777777" w:rsidR="004F6DDD" w:rsidRDefault="00000000">
      <w:pPr>
        <w:pStyle w:val="Heading1"/>
      </w:pPr>
      <w:r>
        <w:lastRenderedPageBreak/>
        <w:t>4. Modelos de Datos</w:t>
      </w:r>
    </w:p>
    <w:p w14:paraId="1360885D" w14:textId="77777777" w:rsidR="004F6DDD" w:rsidRDefault="00000000">
      <w:pPr>
        <w:pStyle w:val="ListBullet"/>
      </w:pPr>
      <w:r>
        <w:t>**Frontend:** React 18, TypeScript, Tailwind CSS, React Router, Axios, React Hook Form, Firebase Auth, SPA (Single Page Application)</w:t>
      </w:r>
    </w:p>
    <w:p w14:paraId="795C0EC8" w14:textId="77777777" w:rsidR="004F6DDD" w:rsidRDefault="00000000">
      <w:pPr>
        <w:pStyle w:val="ListBullet"/>
      </w:pPr>
      <w:r>
        <w:t>**Backend:** Java 21+, Spring Boot, Firebase Admin SDK, Firestore, Maven</w:t>
      </w:r>
    </w:p>
    <w:p w14:paraId="5BAFF4EF" w14:textId="77777777" w:rsidR="004F6DDD" w:rsidRDefault="00000000">
      <w:pPr>
        <w:pStyle w:val="ListBullet"/>
      </w:pPr>
      <w:r>
        <w:t>**Autenticación:** Firebase Authentication (JWT)</w:t>
      </w:r>
    </w:p>
    <w:p w14:paraId="08544C6B" w14:textId="77777777" w:rsidR="004F6DDD" w:rsidRDefault="00000000">
      <w:pPr>
        <w:pStyle w:val="ListBullet"/>
      </w:pPr>
      <w:r>
        <w:t>**Despliegue:** Firebase Hosting (frontend), cualquier servidor Java (backend)</w:t>
      </w:r>
    </w:p>
    <w:p w14:paraId="25046550" w14:textId="77777777" w:rsidR="004F6DDD" w:rsidRPr="00953839" w:rsidRDefault="00000000">
      <w:pPr>
        <w:pStyle w:val="ListBullet"/>
        <w:rPr>
          <w:lang w:val="es-ES"/>
        </w:rPr>
      </w:pPr>
      <w:r w:rsidRPr="00953839">
        <w:rPr>
          <w:lang w:val="es-ES"/>
        </w:rPr>
        <w:t>**Base de datos:** Firestore (NoSQL, en Firebase)</w:t>
      </w:r>
    </w:p>
    <w:p w14:paraId="34AF69A2" w14:textId="77777777" w:rsidR="004F6DDD" w:rsidRPr="00953839" w:rsidRDefault="00000000">
      <w:pPr>
        <w:rPr>
          <w:lang w:val="es-ES"/>
        </w:rPr>
      </w:pPr>
      <w:r w:rsidRPr="00953839">
        <w:rPr>
          <w:lang w:val="es-ES"/>
        </w:rPr>
        <w:br w:type="page"/>
      </w:r>
    </w:p>
    <w:p w14:paraId="48742ED6" w14:textId="77777777" w:rsidR="004F6DDD" w:rsidRPr="00953839" w:rsidRDefault="00000000">
      <w:pPr>
        <w:pStyle w:val="Heading1"/>
        <w:rPr>
          <w:lang w:val="es-ES"/>
        </w:rPr>
      </w:pPr>
      <w:r w:rsidRPr="00953839">
        <w:rPr>
          <w:lang w:val="es-ES"/>
        </w:rPr>
        <w:lastRenderedPageBreak/>
        <w:t>5. Funcionalidades Principales</w:t>
      </w:r>
    </w:p>
    <w:p w14:paraId="2C35B06B" w14:textId="77777777" w:rsidR="004F6DDD" w:rsidRPr="00953839" w:rsidRDefault="00000000">
      <w:pPr>
        <w:rPr>
          <w:lang w:val="es-ES"/>
        </w:rPr>
      </w:pPr>
      <w:r w:rsidRPr="00953839">
        <w:rPr>
          <w:lang w:val="es-ES"/>
        </w:rPr>
        <w:t>3. ESTRUCTURA DEL PROYECTO</w:t>
      </w:r>
    </w:p>
    <w:p w14:paraId="22BDC932" w14:textId="77777777" w:rsidR="004F6DDD" w:rsidRPr="00953839" w:rsidRDefault="00000000">
      <w:pPr>
        <w:rPr>
          <w:lang w:val="es-ES"/>
        </w:rPr>
      </w:pPr>
      <w:r w:rsidRPr="00953839">
        <w:rPr>
          <w:lang w:val="es-ES"/>
        </w:rPr>
        <w:br w:type="page"/>
      </w:r>
    </w:p>
    <w:p w14:paraId="65DC5236" w14:textId="77777777" w:rsidR="004F6DDD" w:rsidRPr="00953839" w:rsidRDefault="00000000">
      <w:pPr>
        <w:pStyle w:val="Heading1"/>
        <w:rPr>
          <w:lang w:val="es-ES"/>
        </w:rPr>
      </w:pPr>
      <w:r w:rsidRPr="00953839">
        <w:rPr>
          <w:lang w:val="es-ES"/>
        </w:rPr>
        <w:lastRenderedPageBreak/>
        <w:t>6. API REST - Endpoints Backend</w:t>
      </w:r>
    </w:p>
    <w:p w14:paraId="504AD3A8" w14:textId="77777777" w:rsidR="004F6DDD" w:rsidRDefault="00000000">
      <w:pPr>
        <w:pStyle w:val="ListBullet"/>
      </w:pPr>
      <w:r>
        <w:t>**frontend/**</w:t>
      </w:r>
    </w:p>
    <w:p w14:paraId="61A6BF67" w14:textId="77777777" w:rsidR="004F6DDD" w:rsidRDefault="00000000">
      <w:pPr>
        <w:pStyle w:val="ListBullet"/>
      </w:pPr>
      <w:r>
        <w:t>src/</w:t>
      </w:r>
    </w:p>
    <w:p w14:paraId="5509B76C" w14:textId="77777777" w:rsidR="004F6DDD" w:rsidRDefault="00000000">
      <w:pPr>
        <w:pStyle w:val="ListBullet"/>
      </w:pPr>
      <w:r>
        <w:t>components/         (Componentes UI reutilizables)</w:t>
      </w:r>
    </w:p>
    <w:p w14:paraId="70CE7E60" w14:textId="77777777" w:rsidR="004F6DDD" w:rsidRPr="00953839" w:rsidRDefault="00000000">
      <w:pPr>
        <w:pStyle w:val="ListBullet"/>
        <w:rPr>
          <w:lang w:val="es-ES"/>
        </w:rPr>
      </w:pPr>
      <w:r w:rsidRPr="00953839">
        <w:rPr>
          <w:lang w:val="es-ES"/>
        </w:rPr>
        <w:t>contexts/           (Contextos globales, ej. Auth)</w:t>
      </w:r>
    </w:p>
    <w:p w14:paraId="3CD32867" w14:textId="77777777" w:rsidR="004F6DDD" w:rsidRPr="00953839" w:rsidRDefault="00000000">
      <w:pPr>
        <w:pStyle w:val="ListBullet"/>
        <w:rPr>
          <w:lang w:val="es-ES"/>
        </w:rPr>
      </w:pPr>
      <w:r w:rsidRPr="00953839">
        <w:rPr>
          <w:lang w:val="es-ES"/>
        </w:rPr>
        <w:t>pages/              (Vistas principales: Login, Clientes, Conductores, Productos, Vehículos, Obras, Pedidos, Mapa, Setup)</w:t>
      </w:r>
    </w:p>
    <w:p w14:paraId="0BC1D741" w14:textId="77777777" w:rsidR="004F6DDD" w:rsidRPr="00953839" w:rsidRDefault="00000000">
      <w:pPr>
        <w:pStyle w:val="ListBullet"/>
        <w:rPr>
          <w:lang w:val="es-ES"/>
        </w:rPr>
      </w:pPr>
      <w:r w:rsidRPr="00953839">
        <w:rPr>
          <w:lang w:val="es-ES"/>
        </w:rPr>
        <w:t>services/           (Lógica de conexión a la API)</w:t>
      </w:r>
    </w:p>
    <w:p w14:paraId="266B984E" w14:textId="77777777" w:rsidR="004F6DDD" w:rsidRDefault="00000000">
      <w:pPr>
        <w:pStyle w:val="ListBullet"/>
      </w:pPr>
      <w:r>
        <w:t>types/              (Modelos TypeScript)</w:t>
      </w:r>
    </w:p>
    <w:p w14:paraId="08BEAAF3" w14:textId="77777777" w:rsidR="004F6DDD" w:rsidRDefault="00000000">
      <w:pPr>
        <w:pStyle w:val="ListBullet"/>
      </w:pPr>
      <w:r>
        <w:t>utils/              (Utilidades)</w:t>
      </w:r>
    </w:p>
    <w:p w14:paraId="15B0F21D" w14:textId="77777777" w:rsidR="004F6DDD" w:rsidRDefault="00000000">
      <w:pPr>
        <w:pStyle w:val="ListBullet"/>
      </w:pPr>
      <w:r>
        <w:t>**backend/src/main/java/com/concreteware/**</w:t>
      </w:r>
    </w:p>
    <w:p w14:paraId="4045011A" w14:textId="77777777" w:rsidR="004F6DDD" w:rsidRPr="00953839" w:rsidRDefault="00000000">
      <w:pPr>
        <w:pStyle w:val="ListBullet"/>
        <w:rPr>
          <w:lang w:val="es-ES"/>
        </w:rPr>
      </w:pPr>
      <w:r w:rsidRPr="00953839">
        <w:rPr>
          <w:lang w:val="es-ES"/>
        </w:rPr>
        <w:t>administrador/controller/   (Controladores CRUD de entidades)</w:t>
      </w:r>
    </w:p>
    <w:p w14:paraId="32480F9F" w14:textId="77777777" w:rsidR="004F6DDD" w:rsidRPr="00953839" w:rsidRDefault="00000000">
      <w:pPr>
        <w:pStyle w:val="ListBullet"/>
        <w:rPr>
          <w:lang w:val="es-ES"/>
        </w:rPr>
      </w:pPr>
      <w:r w:rsidRPr="00953839">
        <w:rPr>
          <w:lang w:val="es-ES"/>
        </w:rPr>
        <w:t>auth/controller/           (Controladores de autenticación y plantas)</w:t>
      </w:r>
    </w:p>
    <w:p w14:paraId="118C240D" w14:textId="77777777" w:rsidR="004F6DDD" w:rsidRPr="00953839" w:rsidRDefault="00000000">
      <w:pPr>
        <w:pStyle w:val="ListBullet"/>
        <w:rPr>
          <w:lang w:val="es-ES"/>
        </w:rPr>
      </w:pPr>
      <w:r w:rsidRPr="00953839">
        <w:rPr>
          <w:lang w:val="es-ES"/>
        </w:rPr>
        <w:t>core/model/                (Modelos de dominio)</w:t>
      </w:r>
    </w:p>
    <w:p w14:paraId="484FBFAB" w14:textId="77777777" w:rsidR="004F6DDD" w:rsidRPr="00953839" w:rsidRDefault="00000000">
      <w:pPr>
        <w:pStyle w:val="ListBullet"/>
        <w:rPr>
          <w:lang w:val="es-ES"/>
        </w:rPr>
      </w:pPr>
      <w:r w:rsidRPr="00953839">
        <w:rPr>
          <w:lang w:val="es-ES"/>
        </w:rPr>
        <w:t>common/enums/              (Enumeraciones de estados y tipos)</w:t>
      </w:r>
    </w:p>
    <w:p w14:paraId="3678DEC2" w14:textId="77777777" w:rsidR="004F6DDD" w:rsidRPr="00953839" w:rsidRDefault="00000000">
      <w:pPr>
        <w:pStyle w:val="ListBullet"/>
        <w:rPr>
          <w:lang w:val="es-ES"/>
        </w:rPr>
      </w:pPr>
      <w:r w:rsidRPr="00953839">
        <w:rPr>
          <w:lang w:val="es-ES"/>
        </w:rPr>
        <w:t>config/                    (Configuración Spring y Firebase)</w:t>
      </w:r>
    </w:p>
    <w:p w14:paraId="560697EF" w14:textId="77777777" w:rsidR="004F6DDD" w:rsidRPr="00953839" w:rsidRDefault="00000000">
      <w:pPr>
        <w:rPr>
          <w:lang w:val="es-ES"/>
        </w:rPr>
      </w:pPr>
      <w:r w:rsidRPr="00953839">
        <w:rPr>
          <w:lang w:val="es-ES"/>
        </w:rPr>
        <w:br w:type="page"/>
      </w:r>
    </w:p>
    <w:p w14:paraId="55FF9566" w14:textId="77777777" w:rsidR="004F6DDD" w:rsidRPr="00953839" w:rsidRDefault="00000000">
      <w:pPr>
        <w:pStyle w:val="Heading1"/>
        <w:rPr>
          <w:lang w:val="es-ES"/>
        </w:rPr>
      </w:pPr>
      <w:r w:rsidRPr="00953839">
        <w:rPr>
          <w:lang w:val="es-ES"/>
        </w:rPr>
        <w:lastRenderedPageBreak/>
        <w:t>7. Autenticación y Seguridad</w:t>
      </w:r>
    </w:p>
    <w:p w14:paraId="49134145" w14:textId="77777777" w:rsidR="004F6DDD" w:rsidRPr="00953839" w:rsidRDefault="00000000">
      <w:pPr>
        <w:rPr>
          <w:lang w:val="es-ES"/>
        </w:rPr>
      </w:pPr>
      <w:r w:rsidRPr="00953839">
        <w:rPr>
          <w:lang w:val="es-ES"/>
        </w:rPr>
        <w:t>4. MODELOS DE DATOS</w:t>
      </w:r>
    </w:p>
    <w:p w14:paraId="02BBDE65" w14:textId="77777777" w:rsidR="004F6DDD" w:rsidRPr="00953839" w:rsidRDefault="00000000">
      <w:pPr>
        <w:rPr>
          <w:lang w:val="es-ES"/>
        </w:rPr>
      </w:pPr>
      <w:r w:rsidRPr="00953839">
        <w:rPr>
          <w:lang w:val="es-ES"/>
        </w:rPr>
        <w:br w:type="page"/>
      </w:r>
    </w:p>
    <w:p w14:paraId="7C4F727F" w14:textId="77777777" w:rsidR="004F6DDD" w:rsidRPr="00953839" w:rsidRDefault="00000000">
      <w:pPr>
        <w:pStyle w:val="Heading1"/>
        <w:rPr>
          <w:lang w:val="es-ES"/>
        </w:rPr>
      </w:pPr>
      <w:r w:rsidRPr="00953839">
        <w:rPr>
          <w:lang w:val="es-ES"/>
        </w:rPr>
        <w:lastRenderedPageBreak/>
        <w:t>8. Configuración y Despliegue</w:t>
      </w:r>
    </w:p>
    <w:p w14:paraId="0EE87FFB" w14:textId="77777777" w:rsidR="004F6DDD" w:rsidRPr="00953839" w:rsidRDefault="00000000">
      <w:pPr>
        <w:rPr>
          <w:lang w:val="es-ES"/>
        </w:rPr>
      </w:pPr>
      <w:r w:rsidRPr="00953839">
        <w:rPr>
          <w:lang w:val="es-ES"/>
        </w:rPr>
        <w:t>A. **Usuario (abstracto)**</w:t>
      </w:r>
    </w:p>
    <w:p w14:paraId="088284BF" w14:textId="77777777" w:rsidR="004F6DDD" w:rsidRDefault="00000000">
      <w:pPr>
        <w:pStyle w:val="ListBullet"/>
      </w:pPr>
      <w:r>
        <w:t>id: string</w:t>
      </w:r>
    </w:p>
    <w:p w14:paraId="122B4E95" w14:textId="77777777" w:rsidR="004F6DDD" w:rsidRDefault="00000000">
      <w:pPr>
        <w:pStyle w:val="ListBullet"/>
      </w:pPr>
      <w:r>
        <w:t>nombre: string</w:t>
      </w:r>
    </w:p>
    <w:p w14:paraId="227270A3" w14:textId="77777777" w:rsidR="004F6DDD" w:rsidRDefault="00000000">
      <w:pPr>
        <w:pStyle w:val="ListBullet"/>
      </w:pPr>
      <w:r>
        <w:t>email: string</w:t>
      </w:r>
    </w:p>
    <w:p w14:paraId="1B57F422" w14:textId="77777777" w:rsidR="004F6DDD" w:rsidRDefault="00000000">
      <w:pPr>
        <w:pStyle w:val="ListBullet"/>
      </w:pPr>
      <w:r>
        <w:t>telefono: string</w:t>
      </w:r>
    </w:p>
    <w:p w14:paraId="183D8ACE" w14:textId="77777777" w:rsidR="004F6DDD" w:rsidRDefault="00000000">
      <w:pPr>
        <w:pStyle w:val="ListBullet"/>
      </w:pPr>
      <w:r>
        <w:t>dni: string</w:t>
      </w:r>
    </w:p>
    <w:p w14:paraId="0C02BB22" w14:textId="77777777" w:rsidR="004F6DDD" w:rsidRDefault="004F6DDD"/>
    <w:p w14:paraId="5FD1C6F7" w14:textId="77777777" w:rsidR="004F6DDD" w:rsidRDefault="00000000">
      <w:r>
        <w:t>B. **Cliente** (extiende Usuario)</w:t>
      </w:r>
    </w:p>
    <w:p w14:paraId="0DCAD3BD" w14:textId="77777777" w:rsidR="004F6DDD" w:rsidRDefault="00000000">
      <w:pPr>
        <w:pStyle w:val="ListBullet"/>
      </w:pPr>
      <w:r>
        <w:t>nitEmpresa: string</w:t>
      </w:r>
    </w:p>
    <w:p w14:paraId="3929C39D" w14:textId="77777777" w:rsidR="004F6DDD" w:rsidRDefault="00000000">
      <w:pPr>
        <w:pStyle w:val="ListBullet"/>
      </w:pPr>
      <w:r>
        <w:t>nombreEmpresa: string</w:t>
      </w:r>
    </w:p>
    <w:p w14:paraId="12424298" w14:textId="77777777" w:rsidR="004F6DDD" w:rsidRDefault="00000000">
      <w:pPr>
        <w:pStyle w:val="ListBullet"/>
      </w:pPr>
      <w:r>
        <w:t>obrasAsociadasIds: string[]</w:t>
      </w:r>
    </w:p>
    <w:p w14:paraId="13016B8E" w14:textId="77777777" w:rsidR="004F6DDD" w:rsidRDefault="004F6DDD"/>
    <w:p w14:paraId="3887F21D" w14:textId="77777777" w:rsidR="004F6DDD" w:rsidRDefault="00000000">
      <w:r>
        <w:t>C. **Conductor** (extiende Usuario)</w:t>
      </w:r>
    </w:p>
    <w:p w14:paraId="52601FF8" w14:textId="77777777" w:rsidR="004F6DDD" w:rsidRDefault="00000000">
      <w:pPr>
        <w:pStyle w:val="ListBullet"/>
      </w:pPr>
      <w:r>
        <w:t>licenciaConduccion: string</w:t>
      </w:r>
    </w:p>
    <w:p w14:paraId="4CB75A57" w14:textId="77777777" w:rsidR="004F6DDD" w:rsidRDefault="00000000">
      <w:pPr>
        <w:pStyle w:val="ListBullet"/>
      </w:pPr>
      <w:r>
        <w:t>activo: boolean</w:t>
      </w:r>
    </w:p>
    <w:p w14:paraId="31118F00" w14:textId="77777777" w:rsidR="004F6DDD" w:rsidRDefault="004F6DDD"/>
    <w:p w14:paraId="09A7D336" w14:textId="77777777" w:rsidR="004F6DDD" w:rsidRDefault="00000000">
      <w:r>
        <w:t>D. **Producto**</w:t>
      </w:r>
    </w:p>
    <w:p w14:paraId="065E7ACA" w14:textId="77777777" w:rsidR="004F6DDD" w:rsidRDefault="00000000">
      <w:pPr>
        <w:pStyle w:val="ListBullet"/>
      </w:pPr>
      <w:r>
        <w:t>idProducto: string</w:t>
      </w:r>
    </w:p>
    <w:p w14:paraId="71994563" w14:textId="77777777" w:rsidR="004F6DDD" w:rsidRDefault="00000000">
      <w:pPr>
        <w:pStyle w:val="ListBullet"/>
      </w:pPr>
      <w:r>
        <w:t>nombreComercial: string</w:t>
      </w:r>
    </w:p>
    <w:p w14:paraId="2007D509" w14:textId="77777777" w:rsidR="004F6DDD" w:rsidRDefault="00000000">
      <w:pPr>
        <w:pStyle w:val="ListBullet"/>
      </w:pPr>
      <w:r>
        <w:t>descripcion: string</w:t>
      </w:r>
    </w:p>
    <w:p w14:paraId="67848DAA" w14:textId="77777777" w:rsidR="004F6DDD" w:rsidRDefault="00000000">
      <w:pPr>
        <w:pStyle w:val="ListBullet"/>
      </w:pPr>
      <w:r>
        <w:t>precioBase: number</w:t>
      </w:r>
    </w:p>
    <w:p w14:paraId="633B92F7" w14:textId="77777777" w:rsidR="004F6DDD" w:rsidRDefault="004F6DDD"/>
    <w:p w14:paraId="7F81F042" w14:textId="77777777" w:rsidR="004F6DDD" w:rsidRDefault="00000000">
      <w:r>
        <w:t>E. **Vehiculo**</w:t>
      </w:r>
    </w:p>
    <w:p w14:paraId="36EB0EB6" w14:textId="77777777" w:rsidR="004F6DDD" w:rsidRDefault="00000000">
      <w:pPr>
        <w:pStyle w:val="ListBullet"/>
      </w:pPr>
      <w:r>
        <w:t>idVehiculo: string</w:t>
      </w:r>
    </w:p>
    <w:p w14:paraId="72A023F8" w14:textId="77777777" w:rsidR="004F6DDD" w:rsidRDefault="00000000">
      <w:pPr>
        <w:pStyle w:val="ListBullet"/>
      </w:pPr>
      <w:r>
        <w:t>placa: string</w:t>
      </w:r>
    </w:p>
    <w:p w14:paraId="0490E8B8" w14:textId="77777777" w:rsidR="004F6DDD" w:rsidRDefault="00000000">
      <w:pPr>
        <w:pStyle w:val="ListBullet"/>
      </w:pPr>
      <w:r>
        <w:t>tipo: string</w:t>
      </w:r>
    </w:p>
    <w:p w14:paraId="463C85A1" w14:textId="77777777" w:rsidR="004F6DDD" w:rsidRDefault="00000000">
      <w:pPr>
        <w:pStyle w:val="ListBullet"/>
      </w:pPr>
      <w:r>
        <w:t>capacidadM3: number</w:t>
      </w:r>
    </w:p>
    <w:p w14:paraId="1ADF4077" w14:textId="77777777" w:rsidR="004F6DDD" w:rsidRDefault="00000000">
      <w:pPr>
        <w:pStyle w:val="ListBullet"/>
      </w:pPr>
      <w:r>
        <w:t>activo: boolean</w:t>
      </w:r>
    </w:p>
    <w:p w14:paraId="01B8D9F2" w14:textId="77777777" w:rsidR="004F6DDD" w:rsidRDefault="00000000">
      <w:pPr>
        <w:pStyle w:val="ListBullet"/>
      </w:pPr>
      <w:r>
        <w:t>ubicacionActual: { latitud, longitud, descripcion }</w:t>
      </w:r>
    </w:p>
    <w:p w14:paraId="2B8DBBAF" w14:textId="77777777" w:rsidR="004F6DDD" w:rsidRDefault="00000000">
      <w:pPr>
        <w:pStyle w:val="ListBullet"/>
      </w:pPr>
      <w:r>
        <w:t>idConductor: string</w:t>
      </w:r>
    </w:p>
    <w:p w14:paraId="7765E6D7" w14:textId="77777777" w:rsidR="004F6DDD" w:rsidRDefault="004F6DDD"/>
    <w:p w14:paraId="1B55B4C7" w14:textId="77777777" w:rsidR="004F6DDD" w:rsidRDefault="00000000">
      <w:r>
        <w:lastRenderedPageBreak/>
        <w:t>F. **Obra**</w:t>
      </w:r>
    </w:p>
    <w:p w14:paraId="4204F4B5" w14:textId="77777777" w:rsidR="004F6DDD" w:rsidRDefault="00000000">
      <w:pPr>
        <w:pStyle w:val="ListBullet"/>
      </w:pPr>
      <w:r>
        <w:t>idObra: string</w:t>
      </w:r>
    </w:p>
    <w:p w14:paraId="532CA95B" w14:textId="77777777" w:rsidR="004F6DDD" w:rsidRDefault="00000000">
      <w:pPr>
        <w:pStyle w:val="ListBullet"/>
      </w:pPr>
      <w:r>
        <w:t>nombreObra: string</w:t>
      </w:r>
    </w:p>
    <w:p w14:paraId="7369ED95" w14:textId="77777777" w:rsidR="004F6DDD" w:rsidRDefault="00000000">
      <w:pPr>
        <w:pStyle w:val="ListBullet"/>
      </w:pPr>
      <w:r>
        <w:t>direccion: string</w:t>
      </w:r>
    </w:p>
    <w:p w14:paraId="41CC720D" w14:textId="77777777" w:rsidR="004F6DDD" w:rsidRDefault="00000000">
      <w:pPr>
        <w:pStyle w:val="ListBullet"/>
      </w:pPr>
      <w:r>
        <w:t>municipio: string</w:t>
      </w:r>
    </w:p>
    <w:p w14:paraId="5B403F8D" w14:textId="77777777" w:rsidR="004F6DDD" w:rsidRDefault="00000000">
      <w:pPr>
        <w:pStyle w:val="ListBullet"/>
      </w:pPr>
      <w:r>
        <w:t>ubicacion: { latitud, longitud, descripcion }</w:t>
      </w:r>
    </w:p>
    <w:p w14:paraId="4AD2F477" w14:textId="77777777" w:rsidR="004F6DDD" w:rsidRDefault="00000000">
      <w:pPr>
        <w:pStyle w:val="ListBullet"/>
      </w:pPr>
      <w:r>
        <w:t>estado: ACTIVA | COMPLETADA | SUSPENDIDA</w:t>
      </w:r>
    </w:p>
    <w:p w14:paraId="19F956D2" w14:textId="77777777" w:rsidR="004F6DDD" w:rsidRDefault="00000000">
      <w:pPr>
        <w:pStyle w:val="ListBullet"/>
      </w:pPr>
      <w:r>
        <w:t>fechaInicio: string (YYYY-MM-DD)</w:t>
      </w:r>
    </w:p>
    <w:p w14:paraId="0D8464BF" w14:textId="77777777" w:rsidR="004F6DDD" w:rsidRDefault="00000000">
      <w:pPr>
        <w:pStyle w:val="ListBullet"/>
      </w:pPr>
      <w:r>
        <w:t>idCliente: string</w:t>
      </w:r>
    </w:p>
    <w:p w14:paraId="2B19BE8B" w14:textId="77777777" w:rsidR="004F6DDD" w:rsidRDefault="004F6DDD"/>
    <w:p w14:paraId="15AF9518" w14:textId="77777777" w:rsidR="004F6DDD" w:rsidRDefault="00000000">
      <w:r>
        <w:t>G. **Pedido**</w:t>
      </w:r>
    </w:p>
    <w:p w14:paraId="0BF76ED9" w14:textId="77777777" w:rsidR="004F6DDD" w:rsidRDefault="00000000">
      <w:pPr>
        <w:pStyle w:val="ListBullet"/>
      </w:pPr>
      <w:r>
        <w:t>idPedido: string</w:t>
      </w:r>
    </w:p>
    <w:p w14:paraId="2E6425FE" w14:textId="77777777" w:rsidR="004F6DDD" w:rsidRDefault="00000000">
      <w:pPr>
        <w:pStyle w:val="ListBullet"/>
      </w:pPr>
      <w:r>
        <w:t>idCliente: string</w:t>
      </w:r>
    </w:p>
    <w:p w14:paraId="53124CBA" w14:textId="77777777" w:rsidR="004F6DDD" w:rsidRDefault="00000000">
      <w:pPr>
        <w:pStyle w:val="ListBullet"/>
      </w:pPr>
      <w:r>
        <w:t>idObra: string</w:t>
      </w:r>
    </w:p>
    <w:p w14:paraId="0016520B" w14:textId="77777777" w:rsidR="004F6DDD" w:rsidRDefault="00000000">
      <w:pPr>
        <w:pStyle w:val="ListBullet"/>
      </w:pPr>
      <w:r>
        <w:t>idVehiculo: string</w:t>
      </w:r>
    </w:p>
    <w:p w14:paraId="735614A2" w14:textId="77777777" w:rsidR="004F6DDD" w:rsidRDefault="00000000">
      <w:pPr>
        <w:pStyle w:val="ListBullet"/>
      </w:pPr>
      <w:r>
        <w:t>idConductor: string</w:t>
      </w:r>
    </w:p>
    <w:p w14:paraId="4862843D" w14:textId="77777777" w:rsidR="004F6DDD" w:rsidRDefault="00000000">
      <w:pPr>
        <w:pStyle w:val="ListBullet"/>
      </w:pPr>
      <w:r>
        <w:t>productos: ProductoPedido[]</w:t>
      </w:r>
    </w:p>
    <w:p w14:paraId="0677E351" w14:textId="77777777" w:rsidR="004F6DDD" w:rsidRDefault="00000000">
      <w:pPr>
        <w:pStyle w:val="ListBullet"/>
      </w:pPr>
      <w:r>
        <w:t>fechaEntrega: string</w:t>
      </w:r>
    </w:p>
    <w:p w14:paraId="40585505" w14:textId="77777777" w:rsidR="004F6DDD" w:rsidRDefault="00000000">
      <w:pPr>
        <w:pStyle w:val="ListBullet"/>
      </w:pPr>
      <w:r>
        <w:t>horaEntrega: string</w:t>
      </w:r>
    </w:p>
    <w:p w14:paraId="17C27C4E" w14:textId="77777777" w:rsidR="004F6DDD" w:rsidRDefault="00000000">
      <w:pPr>
        <w:pStyle w:val="ListBullet"/>
      </w:pPr>
      <w:r>
        <w:t>estado: PENDIENTE | EN_PROCESO | EN_CAMINO | ENTREGADO | CANCELADO</w:t>
      </w:r>
    </w:p>
    <w:p w14:paraId="1B278DDC" w14:textId="77777777" w:rsidR="004F6DDD" w:rsidRDefault="00000000">
      <w:pPr>
        <w:pStyle w:val="ListBullet"/>
      </w:pPr>
      <w:r>
        <w:t>ubicacionActual: { latitud, longitud, descripcion }</w:t>
      </w:r>
    </w:p>
    <w:p w14:paraId="5779FC60" w14:textId="77777777" w:rsidR="004F6DDD" w:rsidRDefault="004F6DDD"/>
    <w:p w14:paraId="7DD3C557" w14:textId="77777777" w:rsidR="004F6DDD" w:rsidRDefault="00000000">
      <w:r>
        <w:t>H. **ProductoPedido**</w:t>
      </w:r>
    </w:p>
    <w:p w14:paraId="40468BF9" w14:textId="77777777" w:rsidR="004F6DDD" w:rsidRDefault="00000000">
      <w:pPr>
        <w:pStyle w:val="ListBullet"/>
      </w:pPr>
      <w:r>
        <w:t>idProducto: string</w:t>
      </w:r>
    </w:p>
    <w:p w14:paraId="6D74A28D" w14:textId="77777777" w:rsidR="004F6DDD" w:rsidRDefault="00000000">
      <w:pPr>
        <w:pStyle w:val="ListBullet"/>
      </w:pPr>
      <w:r>
        <w:t>cantidadM3: number</w:t>
      </w:r>
    </w:p>
    <w:p w14:paraId="2E8CE5EC" w14:textId="77777777" w:rsidR="004F6DDD" w:rsidRDefault="00000000">
      <w:pPr>
        <w:pStyle w:val="ListBullet"/>
      </w:pPr>
      <w:r>
        <w:t>precioUnitario: number</w:t>
      </w:r>
    </w:p>
    <w:p w14:paraId="6E5D5B62" w14:textId="77777777" w:rsidR="004F6DDD" w:rsidRDefault="00000000">
      <w:pPr>
        <w:pStyle w:val="ListBullet"/>
      </w:pPr>
      <w:r>
        <w:t>observaciones: string</w:t>
      </w:r>
    </w:p>
    <w:p w14:paraId="0E87B7D7" w14:textId="77777777" w:rsidR="004F6DDD" w:rsidRDefault="004F6DDD"/>
    <w:p w14:paraId="07A462B0" w14:textId="77777777" w:rsidR="004F6DDD" w:rsidRDefault="00000000">
      <w:r>
        <w:t>I. **Planta**</w:t>
      </w:r>
    </w:p>
    <w:p w14:paraId="486ABA87" w14:textId="77777777" w:rsidR="004F6DDD" w:rsidRDefault="00000000">
      <w:pPr>
        <w:pStyle w:val="ListBullet"/>
      </w:pPr>
      <w:r>
        <w:t>idPlanta: string</w:t>
      </w:r>
    </w:p>
    <w:p w14:paraId="4182968C" w14:textId="77777777" w:rsidR="004F6DDD" w:rsidRDefault="00000000">
      <w:pPr>
        <w:pStyle w:val="ListBullet"/>
      </w:pPr>
      <w:r>
        <w:t>nombre: string</w:t>
      </w:r>
    </w:p>
    <w:p w14:paraId="49D659F7" w14:textId="77777777" w:rsidR="004F6DDD" w:rsidRDefault="00000000">
      <w:pPr>
        <w:pStyle w:val="ListBullet"/>
      </w:pPr>
      <w:r>
        <w:t>baseUrl: string</w:t>
      </w:r>
    </w:p>
    <w:p w14:paraId="3F464228" w14:textId="77777777" w:rsidR="004F6DDD" w:rsidRDefault="00000000">
      <w:r>
        <w:br w:type="page"/>
      </w:r>
    </w:p>
    <w:p w14:paraId="0564C1D1" w14:textId="77777777" w:rsidR="004F6DDD" w:rsidRDefault="00000000">
      <w:pPr>
        <w:pStyle w:val="Heading1"/>
      </w:pPr>
      <w:r>
        <w:lastRenderedPageBreak/>
        <w:t>9. Troubleshooting y Buenas Prácticas</w:t>
      </w:r>
    </w:p>
    <w:p w14:paraId="056C14C5" w14:textId="77777777" w:rsidR="004F6DDD" w:rsidRDefault="00000000">
      <w:r>
        <w:t>5. FUNCIONALIDADES PRINCIPALES</w:t>
      </w:r>
    </w:p>
    <w:p w14:paraId="1E6572A1" w14:textId="77777777" w:rsidR="004F6DDD" w:rsidRDefault="00000000">
      <w:r>
        <w:br w:type="page"/>
      </w:r>
    </w:p>
    <w:p w14:paraId="34EB52A5" w14:textId="77777777" w:rsidR="004F6DDD" w:rsidRDefault="00000000">
      <w:pPr>
        <w:pStyle w:val="Heading1"/>
      </w:pPr>
      <w:r>
        <w:lastRenderedPageBreak/>
        <w:t>10. Créditos y Contacto</w:t>
      </w:r>
    </w:p>
    <w:p w14:paraId="42CE5AB5" w14:textId="77777777" w:rsidR="004F6DDD" w:rsidRDefault="00000000">
      <w:pPr>
        <w:pStyle w:val="ListBullet"/>
      </w:pPr>
      <w:r>
        <w:t>**Autenticación segura** (Firebase Auth, JWT)</w:t>
      </w:r>
    </w:p>
    <w:p w14:paraId="017AB8A2" w14:textId="77777777" w:rsidR="004F6DDD" w:rsidRDefault="00000000">
      <w:pPr>
        <w:pStyle w:val="ListBullet"/>
      </w:pPr>
      <w:r>
        <w:t>**Gestión de plantas** (selección y persistencia de planta)</w:t>
      </w:r>
    </w:p>
    <w:p w14:paraId="5C09E163" w14:textId="77777777" w:rsidR="004F6DDD" w:rsidRDefault="00000000">
      <w:pPr>
        <w:pStyle w:val="ListBullet"/>
      </w:pPr>
      <w:r>
        <w:t>**CRUD de Clientes** (alta, baja, modificación, listado, búsqueda)</w:t>
      </w:r>
    </w:p>
    <w:p w14:paraId="02187833" w14:textId="77777777" w:rsidR="004F6DDD" w:rsidRDefault="00000000">
      <w:pPr>
        <w:pStyle w:val="ListBullet"/>
      </w:pPr>
      <w:r>
        <w:t>**CRUD de Conductores** (incluye estado y licencia)</w:t>
      </w:r>
    </w:p>
    <w:p w14:paraId="7FC7E450" w14:textId="77777777" w:rsidR="004F6DDD" w:rsidRDefault="00000000">
      <w:pPr>
        <w:pStyle w:val="ListBullet"/>
      </w:pPr>
      <w:r>
        <w:t>**CRUD de Productos** (catálogo, precios, descripción)</w:t>
      </w:r>
    </w:p>
    <w:p w14:paraId="328EBC37" w14:textId="77777777" w:rsidR="004F6DDD" w:rsidRDefault="00000000">
      <w:pPr>
        <w:pStyle w:val="ListBullet"/>
      </w:pPr>
      <w:r>
        <w:t>**CRUD de Vehículos** (capacidad, estado, asignación de conductor)</w:t>
      </w:r>
    </w:p>
    <w:p w14:paraId="28D74ACC" w14:textId="77777777" w:rsidR="004F6DDD" w:rsidRDefault="00000000">
      <w:pPr>
        <w:pStyle w:val="ListBullet"/>
      </w:pPr>
      <w:r>
        <w:t>**CRUD de Obras** (por cliente, estado, ubicación)</w:t>
      </w:r>
    </w:p>
    <w:p w14:paraId="665D2C27" w14:textId="77777777" w:rsidR="004F6DDD" w:rsidRDefault="00000000">
      <w:pPr>
        <w:pStyle w:val="ListBullet"/>
      </w:pPr>
      <w:r>
        <w:t>**CRUD de Pedidos** (multi-producto, asignación de conductor y vehículo, estados)</w:t>
      </w:r>
    </w:p>
    <w:p w14:paraId="1F73CF47" w14:textId="77777777" w:rsidR="004F6DDD" w:rsidRDefault="00000000">
      <w:pPr>
        <w:pStyle w:val="ListBullet"/>
      </w:pPr>
      <w:r>
        <w:t>**Mapa de ubicaciones** (visualización de obras, vehículos y pedidos)</w:t>
      </w:r>
    </w:p>
    <w:p w14:paraId="38E39AFA" w14:textId="77777777" w:rsidR="004F6DDD" w:rsidRDefault="00000000">
      <w:pPr>
        <w:pStyle w:val="ListBullet"/>
      </w:pPr>
      <w:r>
        <w:t>**Búsqueda y filtrado en tablas**</w:t>
      </w:r>
    </w:p>
    <w:p w14:paraId="0EBD4DE7" w14:textId="77777777" w:rsidR="004F6DDD" w:rsidRDefault="00000000">
      <w:pPr>
        <w:pStyle w:val="ListBullet"/>
      </w:pPr>
      <w:r>
        <w:t>**Formularios con validación y feedback visual**</w:t>
      </w:r>
    </w:p>
    <w:p w14:paraId="0F624BAC" w14:textId="77777777" w:rsidR="004F6DDD" w:rsidRDefault="00000000">
      <w:pPr>
        <w:pStyle w:val="ListBullet"/>
      </w:pPr>
      <w:r>
        <w:t>**Notificaciones y manejo de errores**</w:t>
      </w:r>
    </w:p>
    <w:p w14:paraId="48FDB42A" w14:textId="77777777" w:rsidR="004F6DDD" w:rsidRDefault="00000000">
      <w:pPr>
        <w:pStyle w:val="ListBullet"/>
      </w:pPr>
      <w:r>
        <w:t>**Diseño responsivo y moderno**</w:t>
      </w:r>
    </w:p>
    <w:sectPr w:rsidR="004F6D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7789979">
    <w:abstractNumId w:val="8"/>
  </w:num>
  <w:num w:numId="2" w16cid:durableId="23099408">
    <w:abstractNumId w:val="6"/>
  </w:num>
  <w:num w:numId="3" w16cid:durableId="1802534477">
    <w:abstractNumId w:val="5"/>
  </w:num>
  <w:num w:numId="4" w16cid:durableId="539320237">
    <w:abstractNumId w:val="4"/>
  </w:num>
  <w:num w:numId="5" w16cid:durableId="1720324612">
    <w:abstractNumId w:val="7"/>
  </w:num>
  <w:num w:numId="6" w16cid:durableId="741025270">
    <w:abstractNumId w:val="3"/>
  </w:num>
  <w:num w:numId="7" w16cid:durableId="1464541464">
    <w:abstractNumId w:val="2"/>
  </w:num>
  <w:num w:numId="8" w16cid:durableId="1216046048">
    <w:abstractNumId w:val="1"/>
  </w:num>
  <w:num w:numId="9" w16cid:durableId="206086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707F"/>
    <w:rsid w:val="004F6DDD"/>
    <w:rsid w:val="0095383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62061"/>
  <w14:defaultImageDpi w14:val="300"/>
  <w15:docId w15:val="{E2B31264-4EAF-E34E-B4AC-1D5B4B55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95383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83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383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839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538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3839"/>
    <w:rPr>
      <w:rFonts w:ascii="Times New Roman" w:eastAsiaTheme="majorEastAsia" w:hAnsi="Times New Roman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José Rueda Sarmiento</cp:lastModifiedBy>
  <cp:revision>2</cp:revision>
  <dcterms:created xsi:type="dcterms:W3CDTF">2013-12-23T23:15:00Z</dcterms:created>
  <dcterms:modified xsi:type="dcterms:W3CDTF">2025-07-15T21:39:00Z</dcterms:modified>
  <cp:category/>
</cp:coreProperties>
</file>